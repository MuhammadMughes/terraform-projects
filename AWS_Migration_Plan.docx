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3F" w:rsidRDefault="00101807" w:rsidP="00DE327D">
      <w:pPr>
        <w:pStyle w:val="Title"/>
        <w:spacing w:after="0"/>
        <w:jc w:val="center"/>
      </w:pPr>
      <w:r>
        <w:t xml:space="preserve">Migration &amp; Deployment </w:t>
      </w:r>
      <w:r w:rsidR="00DE327D">
        <w:t>Plan</w:t>
      </w:r>
    </w:p>
    <w:p w:rsidR="00DA3B3F" w:rsidRDefault="00101807" w:rsidP="00DE327D">
      <w:pPr>
        <w:pStyle w:val="Heading1"/>
        <w:spacing w:line="240" w:lineRule="auto"/>
      </w:pPr>
      <w:r>
        <w:t xml:space="preserve">1. </w:t>
      </w:r>
      <w:bookmarkStart w:id="0" w:name="_GoBack"/>
      <w:bookmarkEnd w:id="0"/>
      <w:r>
        <w:t>Overview</w:t>
      </w:r>
    </w:p>
    <w:p w:rsidR="00DA3B3F" w:rsidRDefault="00101807" w:rsidP="00DE327D">
      <w:pPr>
        <w:spacing w:after="0" w:line="240" w:lineRule="auto"/>
      </w:pPr>
      <w:r>
        <w:t xml:space="preserve">This document outlines the step-by-step process to migrate and deploy a Python/Laravel-based monolithic application to AWS Cloud infrastructure. It also </w:t>
      </w:r>
      <w:r>
        <w:t>details the AWS resources involved, their specifications, and how Bitbucket CI/CD will be integrated. The client is based in the UK, so all resources will be hosted in the London (eu-west-2) region for compliance and performance.</w:t>
      </w:r>
    </w:p>
    <w:p w:rsidR="00DA3B3F" w:rsidRDefault="00101807" w:rsidP="00DE327D">
      <w:pPr>
        <w:pStyle w:val="Heading1"/>
        <w:spacing w:line="240" w:lineRule="auto"/>
      </w:pPr>
      <w:r>
        <w:t>2. Objectives</w:t>
      </w:r>
    </w:p>
    <w:p w:rsidR="00DE327D" w:rsidRPr="00DE327D" w:rsidRDefault="00DE327D" w:rsidP="00DE327D"/>
    <w:p w:rsidR="00DA3B3F" w:rsidRDefault="00101807" w:rsidP="00DE327D">
      <w:pPr>
        <w:spacing w:after="0" w:line="240" w:lineRule="auto"/>
      </w:pPr>
      <w:r>
        <w:t>- Migrate ex</w:t>
      </w:r>
      <w:r>
        <w:t>isting monolithic application from current environment to AWS.</w:t>
      </w:r>
    </w:p>
    <w:p w:rsidR="00DA3B3F" w:rsidRDefault="00101807" w:rsidP="00DE327D">
      <w:pPr>
        <w:spacing w:after="0" w:line="240" w:lineRule="auto"/>
      </w:pPr>
      <w:r>
        <w:t>- Set up a robust, scalable, and cost-effective infrastructure.</w:t>
      </w:r>
    </w:p>
    <w:p w:rsidR="00DA3B3F" w:rsidRDefault="00101807" w:rsidP="00DE327D">
      <w:pPr>
        <w:spacing w:after="0" w:line="240" w:lineRule="auto"/>
      </w:pPr>
      <w:r>
        <w:t>- Automate deployments using Bitbucket Pipelines.</w:t>
      </w:r>
    </w:p>
    <w:p w:rsidR="00DA3B3F" w:rsidRDefault="00101807" w:rsidP="00DE327D">
      <w:pPr>
        <w:spacing w:after="0" w:line="240" w:lineRule="auto"/>
      </w:pPr>
      <w:r>
        <w:t>- Ensure security using a bastion host (jump server).</w:t>
      </w:r>
    </w:p>
    <w:p w:rsidR="00DA3B3F" w:rsidRDefault="00101807" w:rsidP="00DE327D">
      <w:pPr>
        <w:spacing w:after="0" w:line="240" w:lineRule="auto"/>
      </w:pPr>
      <w:r>
        <w:t>- Leverage managed servic</w:t>
      </w:r>
      <w:r>
        <w:t>es like RDS for database stability.</w:t>
      </w:r>
    </w:p>
    <w:p w:rsidR="00DA3B3F" w:rsidRDefault="00101807" w:rsidP="00DE327D">
      <w:pPr>
        <w:pStyle w:val="Heading1"/>
        <w:spacing w:line="240" w:lineRule="auto"/>
      </w:pPr>
      <w:r>
        <w:t>3. AWS Infrastructure Design</w:t>
      </w:r>
    </w:p>
    <w:p w:rsidR="00DA3B3F" w:rsidRDefault="00101807" w:rsidP="00DE327D">
      <w:pPr>
        <w:pStyle w:val="Heading2"/>
        <w:spacing w:line="240" w:lineRule="auto"/>
      </w:pPr>
      <w:r>
        <w:t>a. Compute (EC2 Instances)</w:t>
      </w:r>
    </w:p>
    <w:p w:rsidR="00DA3B3F" w:rsidRDefault="00101807" w:rsidP="00DE327D">
      <w:pPr>
        <w:spacing w:after="0" w:line="240" w:lineRule="auto"/>
      </w:pPr>
      <w:r>
        <w:t>• 2 x EC2 Instances (t3.medium)</w:t>
      </w:r>
    </w:p>
    <w:p w:rsidR="00DA3B3F" w:rsidRDefault="00101807" w:rsidP="00DE327D">
      <w:pPr>
        <w:spacing w:after="0" w:line="240" w:lineRule="auto"/>
      </w:pPr>
      <w:r>
        <w:t xml:space="preserve">  Purpose: Application servers for Laravel/Python monolith</w:t>
      </w:r>
    </w:p>
    <w:p w:rsidR="00DA3B3F" w:rsidRDefault="00101807" w:rsidP="00DE327D">
      <w:pPr>
        <w:spacing w:after="0" w:line="240" w:lineRule="auto"/>
      </w:pPr>
      <w:r>
        <w:t xml:space="preserve">  Specs: 2 vCPUs, 4 GB RAM each</w:t>
      </w:r>
    </w:p>
    <w:p w:rsidR="00DA3B3F" w:rsidRDefault="00101807" w:rsidP="00DE327D">
      <w:pPr>
        <w:spacing w:after="0" w:line="240" w:lineRule="auto"/>
      </w:pPr>
      <w:r>
        <w:t xml:space="preserve">  AMI: Amazon Linux 2 or Ubuntu 22.04 LTS</w:t>
      </w:r>
    </w:p>
    <w:p w:rsidR="00DA3B3F" w:rsidRDefault="00101807" w:rsidP="00DE327D">
      <w:pPr>
        <w:spacing w:after="0" w:line="240" w:lineRule="auto"/>
      </w:pPr>
      <w:r>
        <w:t>• 1 x EC2 Instance (t2.micro)</w:t>
      </w:r>
    </w:p>
    <w:p w:rsidR="00DA3B3F" w:rsidRDefault="00101807" w:rsidP="00DE327D">
      <w:pPr>
        <w:spacing w:after="0" w:line="240" w:lineRule="auto"/>
      </w:pPr>
      <w:r>
        <w:t xml:space="preserve">  Purpose: Bastion (Jump) server to access private infrastructure</w:t>
      </w:r>
    </w:p>
    <w:p w:rsidR="00DA3B3F" w:rsidRDefault="00101807" w:rsidP="00DE327D">
      <w:pPr>
        <w:spacing w:after="0" w:line="240" w:lineRule="auto"/>
      </w:pPr>
      <w:r>
        <w:t xml:space="preserve">  Specs: 1 vCPU, 1 GB RAM</w:t>
      </w:r>
    </w:p>
    <w:p w:rsidR="00DA3B3F" w:rsidRDefault="00101807" w:rsidP="00DE327D">
      <w:pPr>
        <w:spacing w:after="0" w:line="240" w:lineRule="auto"/>
      </w:pPr>
      <w:r>
        <w:t xml:space="preserve">  Access: Only whitelisted IPs will have SSH access</w:t>
      </w:r>
    </w:p>
    <w:p w:rsidR="00DA3B3F" w:rsidRDefault="00101807" w:rsidP="00DE327D">
      <w:pPr>
        <w:pStyle w:val="Heading2"/>
        <w:spacing w:line="240" w:lineRule="auto"/>
      </w:pPr>
      <w:r>
        <w:t>b. Networking</w:t>
      </w:r>
    </w:p>
    <w:p w:rsidR="00DA3B3F" w:rsidRDefault="00101807" w:rsidP="00DE327D">
      <w:pPr>
        <w:spacing w:after="0" w:line="240" w:lineRule="auto"/>
      </w:pPr>
      <w:r>
        <w:t>• VPC with Public &amp; Private Subnets</w:t>
      </w:r>
    </w:p>
    <w:p w:rsidR="00DA3B3F" w:rsidRDefault="00101807" w:rsidP="00DE327D">
      <w:pPr>
        <w:spacing w:after="0" w:line="240" w:lineRule="auto"/>
      </w:pPr>
      <w:r>
        <w:t xml:space="preserve">  Application servers and RDS w</w:t>
      </w:r>
      <w:r>
        <w:t>ill be deployed in private subnets; the jump server in public subnet.</w:t>
      </w:r>
    </w:p>
    <w:p w:rsidR="00DA3B3F" w:rsidRDefault="00101807" w:rsidP="00DE327D">
      <w:pPr>
        <w:spacing w:after="0" w:line="240" w:lineRule="auto"/>
      </w:pPr>
      <w:r>
        <w:t>• 2 x Elastic IPs</w:t>
      </w:r>
    </w:p>
    <w:p w:rsidR="00DE327D" w:rsidRDefault="00101807" w:rsidP="00101807">
      <w:pPr>
        <w:spacing w:after="0" w:line="240" w:lineRule="auto"/>
      </w:pPr>
      <w:r>
        <w:t xml:space="preserve">  1 for each application EC2 instance (if load balancer is not used initially).</w:t>
      </w:r>
    </w:p>
    <w:p w:rsidR="00DA3B3F" w:rsidRDefault="00101807" w:rsidP="00DE327D">
      <w:pPr>
        <w:pStyle w:val="Heading2"/>
        <w:spacing w:line="240" w:lineRule="auto"/>
      </w:pPr>
      <w:r>
        <w:t>c</w:t>
      </w:r>
      <w:r>
        <w:t>. Database</w:t>
      </w:r>
    </w:p>
    <w:p w:rsidR="00DA3B3F" w:rsidRDefault="00101807" w:rsidP="00DE327D">
      <w:pPr>
        <w:spacing w:after="0" w:line="240" w:lineRule="auto"/>
      </w:pPr>
      <w:r>
        <w:t>• Amazon RDS for MySQL</w:t>
      </w:r>
    </w:p>
    <w:p w:rsidR="00DA3B3F" w:rsidRDefault="00101807" w:rsidP="00DE327D">
      <w:pPr>
        <w:spacing w:after="0" w:line="240" w:lineRule="auto"/>
      </w:pPr>
      <w:r>
        <w:t xml:space="preserve">  Instance type: t3.medium (2 vCPUs, 4 GB RAM)</w:t>
      </w:r>
    </w:p>
    <w:p w:rsidR="00DA3B3F" w:rsidRDefault="00101807" w:rsidP="00DE327D">
      <w:pPr>
        <w:spacing w:after="0" w:line="240" w:lineRule="auto"/>
      </w:pPr>
      <w:r>
        <w:t xml:space="preserve">  Depl</w:t>
      </w:r>
      <w:r>
        <w:t>oyment: Single-AZ (Production)</w:t>
      </w:r>
    </w:p>
    <w:p w:rsidR="00DA3B3F" w:rsidRDefault="00101807" w:rsidP="00DE327D">
      <w:pPr>
        <w:spacing w:after="0" w:line="240" w:lineRule="auto"/>
      </w:pPr>
      <w:r>
        <w:t xml:space="preserve">  Storage: 100 GB General Purpose SSD (gp3)</w:t>
      </w:r>
    </w:p>
    <w:p w:rsidR="00DA3B3F" w:rsidRDefault="00101807" w:rsidP="00DE327D">
      <w:pPr>
        <w:spacing w:after="0" w:line="240" w:lineRule="auto"/>
      </w:pPr>
      <w:r>
        <w:t xml:space="preserve">  Backup Retention: 7 days</w:t>
      </w:r>
    </w:p>
    <w:p w:rsidR="00DA3B3F" w:rsidRDefault="00101807" w:rsidP="00DE327D">
      <w:pPr>
        <w:pStyle w:val="Heading2"/>
        <w:spacing w:line="240" w:lineRule="auto"/>
      </w:pPr>
      <w:r>
        <w:t>d. Region</w:t>
      </w:r>
    </w:p>
    <w:p w:rsidR="00DA3B3F" w:rsidRDefault="00101807" w:rsidP="00DE327D">
      <w:pPr>
        <w:spacing w:after="0" w:line="240" w:lineRule="auto"/>
      </w:pPr>
      <w:r>
        <w:t>• AWS Region: Europe (London) - eu-west-2</w:t>
      </w:r>
    </w:p>
    <w:p w:rsidR="00DA3B3F" w:rsidRDefault="00101807" w:rsidP="00DE327D">
      <w:pPr>
        <w:pStyle w:val="Heading1"/>
        <w:spacing w:line="240" w:lineRule="auto"/>
      </w:pPr>
      <w:r>
        <w:t>4. Repository and CI/CD Integration</w:t>
      </w:r>
    </w:p>
    <w:p w:rsidR="00DA3B3F" w:rsidRDefault="00101807" w:rsidP="00DE327D">
      <w:pPr>
        <w:pStyle w:val="Heading2"/>
        <w:spacing w:line="240" w:lineRule="auto"/>
      </w:pPr>
      <w:r>
        <w:t>Bitbucket</w:t>
      </w:r>
    </w:p>
    <w:p w:rsidR="00DA3B3F" w:rsidRDefault="00101807" w:rsidP="00DE327D">
      <w:pPr>
        <w:spacing w:after="0" w:line="240" w:lineRule="auto"/>
      </w:pPr>
      <w:r>
        <w:t>• Code is hosted in Bitbucket repositories.</w:t>
      </w:r>
    </w:p>
    <w:p w:rsidR="00DA3B3F" w:rsidRDefault="00101807" w:rsidP="00DE327D">
      <w:pPr>
        <w:spacing w:after="0" w:line="240" w:lineRule="auto"/>
      </w:pPr>
      <w:r>
        <w:t xml:space="preserve">• Branching </w:t>
      </w:r>
      <w:r>
        <w:t>strategy to be followed: main, dev, feature/*</w:t>
      </w:r>
    </w:p>
    <w:p w:rsidR="00101807" w:rsidRDefault="00101807" w:rsidP="00DE327D">
      <w:pPr>
        <w:pStyle w:val="Heading2"/>
        <w:spacing w:line="240" w:lineRule="auto"/>
      </w:pPr>
    </w:p>
    <w:p w:rsidR="00DE327D" w:rsidRDefault="00101807" w:rsidP="00101807">
      <w:pPr>
        <w:pStyle w:val="Heading2"/>
        <w:spacing w:line="240" w:lineRule="auto"/>
      </w:pPr>
      <w:r>
        <w:t>Bitbucket Pipelines</w:t>
      </w:r>
    </w:p>
    <w:p w:rsidR="00101807" w:rsidRPr="00101807" w:rsidRDefault="00101807" w:rsidP="00101807"/>
    <w:p w:rsidR="00DA3B3F" w:rsidRDefault="00101807" w:rsidP="00DE327D">
      <w:pPr>
        <w:spacing w:after="0" w:line="240" w:lineRule="auto"/>
      </w:pPr>
      <w:r>
        <w:t>•</w:t>
      </w:r>
      <w:r>
        <w:t xml:space="preserve"> A custom pipeline will be defined to:</w:t>
      </w:r>
    </w:p>
    <w:p w:rsidR="00DA3B3F" w:rsidRDefault="00101807" w:rsidP="00DE327D">
      <w:pPr>
        <w:spacing w:after="0" w:line="240" w:lineRule="auto"/>
      </w:pPr>
      <w:r>
        <w:t xml:space="preserve">  - Run tests</w:t>
      </w:r>
    </w:p>
    <w:p w:rsidR="00DA3B3F" w:rsidRDefault="00101807" w:rsidP="00DE327D">
      <w:pPr>
        <w:spacing w:after="0" w:line="240" w:lineRule="auto"/>
      </w:pPr>
      <w:r>
        <w:t xml:space="preserve">  - Build assets</w:t>
      </w:r>
    </w:p>
    <w:p w:rsidR="00DA3B3F" w:rsidRDefault="00101807" w:rsidP="00DE327D">
      <w:pPr>
        <w:spacing w:after="0" w:line="240" w:lineRule="auto"/>
      </w:pPr>
      <w:r>
        <w:t xml:space="preserve">  - Deploy code via SSH to EC2 servers using bastion host</w:t>
      </w:r>
    </w:p>
    <w:p w:rsidR="00DE327D" w:rsidRDefault="00DE327D" w:rsidP="00DE327D">
      <w:pPr>
        <w:spacing w:after="0" w:line="240" w:lineRule="auto"/>
      </w:pPr>
    </w:p>
    <w:p w:rsidR="00DA3B3F" w:rsidRDefault="00101807" w:rsidP="00DE327D">
      <w:pPr>
        <w:spacing w:after="0" w:line="240" w:lineRule="auto"/>
      </w:pPr>
      <w:r>
        <w:t>Note: SSH will be tunneled through the bastion server.</w:t>
      </w:r>
    </w:p>
    <w:p w:rsidR="00DA3B3F" w:rsidRDefault="00101807" w:rsidP="00DE327D">
      <w:pPr>
        <w:pStyle w:val="Heading1"/>
        <w:spacing w:line="240" w:lineRule="auto"/>
      </w:pPr>
      <w:r>
        <w:t>5. Deployment Process</w:t>
      </w:r>
    </w:p>
    <w:p w:rsidR="00DE327D" w:rsidRPr="00DE327D" w:rsidRDefault="00DE327D" w:rsidP="00DE327D"/>
    <w:p w:rsidR="00DA3B3F" w:rsidRDefault="00101807" w:rsidP="00DE327D">
      <w:pPr>
        <w:spacing w:after="0" w:line="240" w:lineRule="auto"/>
      </w:pPr>
      <w:r>
        <w:t>1. Prepare AWS Infrastructure</w:t>
      </w:r>
    </w:p>
    <w:p w:rsidR="00DA3B3F" w:rsidRDefault="00101807" w:rsidP="00DE327D">
      <w:pPr>
        <w:spacing w:after="0" w:line="240" w:lineRule="auto"/>
      </w:pPr>
      <w:r>
        <w:t>2. Configure Bast</w:t>
      </w:r>
      <w:r>
        <w:t>ion Host</w:t>
      </w:r>
    </w:p>
    <w:p w:rsidR="00DA3B3F" w:rsidRDefault="00101807" w:rsidP="00DE327D">
      <w:pPr>
        <w:spacing w:after="0" w:line="240" w:lineRule="auto"/>
      </w:pPr>
      <w:r>
        <w:t>3. Install Required Packages</w:t>
      </w:r>
    </w:p>
    <w:p w:rsidR="00DA3B3F" w:rsidRDefault="00101807" w:rsidP="00DE327D">
      <w:pPr>
        <w:spacing w:after="0" w:line="240" w:lineRule="auto"/>
      </w:pPr>
      <w:r>
        <w:t>4. Application Setup</w:t>
      </w:r>
    </w:p>
    <w:p w:rsidR="00DA3B3F" w:rsidRDefault="00101807" w:rsidP="00DE327D">
      <w:pPr>
        <w:spacing w:after="0" w:line="240" w:lineRule="auto"/>
      </w:pPr>
      <w:r>
        <w:t>5. CI/CD Enablement</w:t>
      </w:r>
    </w:p>
    <w:p w:rsidR="00DA3B3F" w:rsidRDefault="00101807" w:rsidP="00DE327D">
      <w:pPr>
        <w:spacing w:after="0" w:line="240" w:lineRule="auto"/>
      </w:pPr>
      <w:r>
        <w:t>6. Monitoring &amp; Logging</w:t>
      </w:r>
    </w:p>
    <w:p w:rsidR="00DA3B3F" w:rsidRDefault="00101807" w:rsidP="00DE327D">
      <w:pPr>
        <w:pStyle w:val="Heading1"/>
        <w:spacing w:line="240" w:lineRule="auto"/>
      </w:pPr>
      <w:r>
        <w:t>6. Security Considerations</w:t>
      </w:r>
    </w:p>
    <w:p w:rsidR="00DE327D" w:rsidRPr="00DE327D" w:rsidRDefault="00DE327D" w:rsidP="00DE327D"/>
    <w:p w:rsidR="00DA3B3F" w:rsidRDefault="00101807" w:rsidP="00DE327D">
      <w:pPr>
        <w:spacing w:after="0" w:line="240" w:lineRule="auto"/>
      </w:pPr>
      <w:r>
        <w:t>• Use AWS Systems Manager Session Manager for future SSH-less access.</w:t>
      </w:r>
    </w:p>
    <w:p w:rsidR="00DA3B3F" w:rsidRDefault="00101807" w:rsidP="00DE327D">
      <w:pPr>
        <w:spacing w:after="0" w:line="240" w:lineRule="auto"/>
      </w:pPr>
      <w:r>
        <w:t>• Enable automatic security updates.</w:t>
      </w:r>
    </w:p>
    <w:p w:rsidR="00DA3B3F" w:rsidRDefault="00101807" w:rsidP="00DE327D">
      <w:pPr>
        <w:spacing w:after="0" w:line="240" w:lineRule="auto"/>
      </w:pPr>
      <w:r>
        <w:t xml:space="preserve">• Store secrets in </w:t>
      </w:r>
      <w:r>
        <w:t>AWS Systems Manager Parameter Store or Secrets Manager.</w:t>
      </w:r>
    </w:p>
    <w:p w:rsidR="00DA3B3F" w:rsidRDefault="00DA3B3F" w:rsidP="00DE327D">
      <w:pPr>
        <w:spacing w:after="0" w:line="240" w:lineRule="auto"/>
      </w:pPr>
    </w:p>
    <w:sectPr w:rsidR="00DA3B3F" w:rsidSect="00DE32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807"/>
    <w:rsid w:val="0015074B"/>
    <w:rsid w:val="0029639D"/>
    <w:rsid w:val="00326F90"/>
    <w:rsid w:val="00A66873"/>
    <w:rsid w:val="00AA1D8D"/>
    <w:rsid w:val="00B47730"/>
    <w:rsid w:val="00CB0664"/>
    <w:rsid w:val="00DA3B3F"/>
    <w:rsid w:val="00DE32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6E439"/>
  <w14:defaultImageDpi w14:val="300"/>
  <w15:docId w15:val="{2DEB4607-B714-470B-BCF9-965CEB56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19A43-0622-4188-BF59-D036917F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Mughees</cp:lastModifiedBy>
  <cp:revision>5</cp:revision>
  <dcterms:created xsi:type="dcterms:W3CDTF">2013-12-23T23:15:00Z</dcterms:created>
  <dcterms:modified xsi:type="dcterms:W3CDTF">2025-09-26T14:11:00Z</dcterms:modified>
  <cp:category/>
</cp:coreProperties>
</file>